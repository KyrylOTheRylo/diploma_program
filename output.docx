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Значення морально-психологічного забезпечення (МПЗ) для Збройних Сил України (ЗСУ)</w:t>
      </w:r>
    </w:p>
    <w:p>
      <w:r>
        <w:t>### Вступ</w:t>
        <w:br/>
        <w:br/>
        <w:t>Забезпечення боєздатності та ефективності Збройних Сил України (ЗСУ) в умовах сучасних викликів є надзвичайно важливим завданням. Одним з ключових аспектів, що впливає на готовність та стійкість військовослужбовців до виконання бойових завдань, є морально-психологічне забезпечення (МПЗ). МПЗ відіграє критичну роль у підготовці та підтримці військовослужбовців, забезпечуючи їх психологічну стійкість, мотивацію та згуртованість. Цей есей розглядає значення МПЗ для ЗСУ, його вплив на бойову готовність та ефективність військ.</w:t>
        <w:br/>
      </w:r>
    </w:p>
    <w:p>
      <w:r>
        <w:t>### Роль МПЗ у підвищенні бойової готовності</w:t>
        <w:br/>
        <w:br/>
        <w:t>Морально-психологічний стан військовослужбовців є важливою складовою їхньої здатності виконувати бойові завдання. МПЗ сприяє формуванню позитивного морально-психологічного клімату у військових підрозділах, що включає мотивацію до служби, відданість обов'язку та готовність до самопожертви. Як зазначено в підручнику, морально-психологічне забезпечення є необхідним для формування стійкості духу та волі до перемоги, що є основою бойової готовності ЗСУ.</w:t>
        <w:br/>
      </w:r>
    </w:p>
    <w:p>
      <w:r>
        <w:t>### Психологічна підтримка та реабілітація</w:t>
        <w:br/>
        <w:br/>
        <w:t>Сучасні бойові дії супроводжуються значними психологічними навантаженнями на військовослужбовців. МПЗ включає систематичну психологічну підтримку, яка допомагає військовослужбовцям долати стресові ситуації, зберігати спокій та зосередженість під час бойових операцій. Важливим елементом МПЗ є також реабілітація військовослужбовців, які зазнали психологічних травм. Це включає в себе надання психологічної допомоги, відновлення їхнього психологічного стану та повернення до нормального життя.</w:t>
        <w:br/>
      </w:r>
    </w:p>
    <w:p>
      <w:r>
        <w:t>### Соціально-психологічна адаптація</w:t>
        <w:br/>
        <w:br/>
        <w:t>Окрім бойових умов, важливим аспектом МПЗ є соціально-психологічна адаптація військовослужбовців до умов служби. Це включає роботу з сім'ями військовослужбовців, підтримку їхнього соціального статусу та адаптацію до нових умов життя після демобілізації. Соціально-психологічна підтримка допомагає зменшити негативні наслідки стресу та сприяє збереженню психологічного здоров'я військовослужбовців та їхніх родин.</w:t>
        <w:br/>
      </w:r>
    </w:p>
    <w:p>
      <w:r>
        <w:t>### Інформаційно-пропагандистське забезпечення</w:t>
        <w:br/>
        <w:br/>
        <w:t>Однією з важливих складових МПЗ є інформаційно-пропагандистське забезпечення, яке спрямоване на підвищення морального духу військовослужбовців. Це включає поширення позитивної інформації про успіхи ЗСУ, мотиваційні матеріали, а також контрпропаганду проти ворожих дезінформаційних кампаній. Інформаційно-пропагандистське забезпечення сприяє формуванню позитивного настрою військовослужбовців та підтримці їхньої віри у перемогу.</w:t>
        <w:br/>
      </w:r>
    </w:p>
    <w:p>
      <w:r>
        <w:t>### Виклики та проблеми МПЗ</w:t>
        <w:br/>
        <w:br/>
        <w:t>Однією з головних проблем МПЗ є недостатнє фінансування та обмеженість ресурсів, що ускладнює реалізацію багатьох важливих програм та заходів. Важливо також забезпечити належний рівень підготовки фахівців з МПЗ, які повинні володіти сучасними методами психологічної підтримки та реабілітації. Іншим викликом є необхідність швидкої адаптації МПЗ до змінних умов бойової обстановки та нових форм загроз, таких як інформаційні війни та кіберпсихологічні атаки.</w:t>
        <w:br/>
      </w:r>
    </w:p>
    <w:p>
      <w:r>
        <w:t>### Міжнародний досвід у сфері МПЗ</w:t>
        <w:br/>
        <w:br/>
        <w:t>Вивчення та впровадження міжнародного досвіду у сфері МПЗ може значно підвищити ефективність ЗСУ. Багато країн мають розвинені системи психологічної підтримки військовослужбовців, які включають передові методики реабілітації, програми зниження стресу та заходи з підтримки морального духу. Співпраця з міжнародними партнерами, участь у спільних навчаннях та обмін досвідом дозволяють удосконалювати національну систему МПЗ та впроваджувати найкращі практики у цій сфері.</w:t>
        <w:br/>
      </w:r>
    </w:p>
    <w:p>
      <w:r>
        <w:t>### Психологічні тренінги та навчання</w:t>
        <w:br/>
        <w:br/>
        <w:t>Психологічні тренінги та навчання є невід'ємною частиною МПЗ. Вони спрямовані на розвиток стресостійкості, впевненості у собі та здатності до командної роботи. Під час тренінгів військовослужбовці вчаться управляти своїми емоціями, швидко реагувати на стресові ситуації та підтримувати один одного у складних умовах. Такі тренінги допомагають військовослужбовцям краще підготуватися до реальних бойових дій та підвищують їхню загальну психологічну стійкість.</w:t>
        <w:br/>
      </w:r>
    </w:p>
    <w:p>
      <w:r>
        <w:t>### Вплив МПЗ на професійний розвиток військовослужбовців</w:t>
        <w:br/>
        <w:br/>
        <w:t>Морально-психологічне забезпечення відіграє важливу роль у професійному розвитку військовослужбовців. Регулярні психологічні тренінги, навчання та підтримка допомагають військовим покращувати свої професійні навички, розвивати лідерські якості та ефективно вирішувати складні задачі. МПЗ сприяє формуванню впевненості у своїх силах та професійної компетентності, що є важливим для кар'єрного зростання та успішного виконання службових обов'язків.</w:t>
        <w:br/>
      </w:r>
    </w:p>
    <w:p>
      <w:r>
        <w:t>### Соціальна адаптація після служби</w:t>
        <w:br/>
        <w:br/>
        <w:t>Соціальна адаптація після завершення військової служби є важливим аспектом МПЗ. Військовослужбовці часто стикаються з труднощами при переході до цивільного життя, що може включати проблеми з працевлаштуванням, адаптацією до нових соціальних ролей та інтеграцією в цивільне суспільство. Програми з соціально-психологічної підтримки, реабілітації та професійної перепідготовки допомагають ветеранам успішно адаптуватися до нових умов та знайти своє місце у цивільному житті.</w:t>
        <w:br/>
      </w:r>
    </w:p>
    <w:p>
      <w:r>
        <w:t>### Висновок</w:t>
        <w:br/>
        <w:br/>
        <w:t>Морально-психологічне забезпечення є важливою складовою ефективності та боєздатності Збройних Сил України. Воно охоплює широкий спектр заходів, спрямованих на підтримку морального та психологічного стану військовослужбовців, їхню підготовку до виконання бойових завдань, соціально-психологічну адаптацію та захист від негативного інформаційно-психологічного впливу. МПЗ сприяє професійному розвитку, соціальній адаптації та успішному виконанню миротворчих місій. Ефективне МПЗ забезпечує військовослужбовцям необхідні ресурси для успішного виконання завдань у будь-яких умовах, сприяючи зміцненню обороноздатності та безпеки держави. Постійне вдосконалення та адаптація МПЗ до сучасних викликів є запорукою успіху Збройних Сил України.</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